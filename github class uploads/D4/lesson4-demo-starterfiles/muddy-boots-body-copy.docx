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96520" w14:textId="77777777" w:rsidR="00A8595B" w:rsidRPr="006B0A50" w:rsidRDefault="00000000">
      <w:pPr>
        <w:pStyle w:val="Heading1"/>
        <w:rPr>
          <w:color w:val="000000" w:themeColor="text1"/>
          <w:sz w:val="44"/>
          <w:szCs w:val="44"/>
        </w:rPr>
      </w:pPr>
      <w:r w:rsidRPr="006B0A50">
        <w:rPr>
          <w:color w:val="000000" w:themeColor="text1"/>
          <w:sz w:val="44"/>
          <w:szCs w:val="44"/>
        </w:rPr>
        <w:t>Muddy Boots Landscaping</w:t>
      </w:r>
    </w:p>
    <w:p w14:paraId="2799459B" w14:textId="77777777" w:rsidR="00A8595B" w:rsidRDefault="00000000" w:rsidP="006B0A50">
      <w:pPr>
        <w:pStyle w:val="IntenseQuote"/>
        <w:ind w:left="0"/>
      </w:pPr>
      <w:r>
        <w:t>Transforming Your Outdoor Oasis!</w:t>
      </w:r>
    </w:p>
    <w:p w14:paraId="3E102200" w14:textId="77777777" w:rsidR="00A8595B" w:rsidRPr="006B0A50" w:rsidRDefault="00000000">
      <w:pPr>
        <w:pStyle w:val="Heading2"/>
        <w:rPr>
          <w:color w:val="000000" w:themeColor="text1"/>
          <w:sz w:val="32"/>
          <w:szCs w:val="32"/>
        </w:rPr>
      </w:pPr>
      <w:r w:rsidRPr="006B0A50">
        <w:rPr>
          <w:color w:val="000000" w:themeColor="text1"/>
          <w:sz w:val="32"/>
          <w:szCs w:val="32"/>
        </w:rPr>
        <w:t>About Our Services</w:t>
      </w:r>
    </w:p>
    <w:p w14:paraId="0BF539E9" w14:textId="77777777" w:rsidR="00A8595B" w:rsidRDefault="00000000">
      <w:r>
        <w:t>Uncompromised outdoor living—that's what we want for every client that we work with. This is why we create spaces that do more than just add aesthetic value to your property. It should be tailored to your needs, values, and lifestyle.</w:t>
      </w:r>
    </w:p>
    <w:p w14:paraId="59BB664D" w14:textId="77777777" w:rsidR="00A8595B" w:rsidRDefault="00000000">
      <w:r>
        <w:t>Whether this means having an alternative space to work in or a place where you can relax and entertain, we can accomplish this with our design and build services.</w:t>
      </w:r>
    </w:p>
    <w:p w14:paraId="05507CD4" w14:textId="77777777" w:rsidR="00A8595B" w:rsidRDefault="00000000">
      <w:r>
        <w:t>Our skilled designers leverage proven design principles for each project so it looks amazing—and is customized to fit your preferred style and taste! Once you’re ready, we can then move forward to build it for you, in phases or all at once.</w:t>
      </w:r>
    </w:p>
    <w:p w14:paraId="6A1AA736" w14:textId="77777777" w:rsidR="006B0A50" w:rsidRPr="006B0A50" w:rsidRDefault="00000000" w:rsidP="006B0A50">
      <w:pPr>
        <w:pStyle w:val="Heading2"/>
        <w:rPr>
          <w:color w:val="000000" w:themeColor="text1"/>
          <w:sz w:val="32"/>
          <w:szCs w:val="32"/>
        </w:rPr>
      </w:pPr>
      <w:r w:rsidRPr="006B0A50">
        <w:rPr>
          <w:color w:val="000000" w:themeColor="text1"/>
        </w:rPr>
        <w:t>S</w:t>
      </w:r>
      <w:r w:rsidRPr="006B0A50">
        <w:rPr>
          <w:color w:val="000000" w:themeColor="text1"/>
          <w:sz w:val="32"/>
          <w:szCs w:val="32"/>
        </w:rPr>
        <w:t>ervice Plans &amp; Pricing</w:t>
      </w:r>
      <w:r w:rsidR="006B0A50" w:rsidRPr="006B0A50">
        <w:rPr>
          <w:color w:val="000000" w:themeColor="text1"/>
          <w:sz w:val="32"/>
          <w:szCs w:val="32"/>
        </w:rPr>
        <w:t xml:space="preserve"> </w:t>
      </w:r>
    </w:p>
    <w:p w14:paraId="32A3471D" w14:textId="799A3EE9" w:rsidR="00A8595B" w:rsidRPr="006B0A50" w:rsidRDefault="006B0A50" w:rsidP="006B0A50">
      <w:pPr>
        <w:pStyle w:val="Heading2"/>
        <w:rPr>
          <w:color w:val="000000" w:themeColor="text1"/>
        </w:rPr>
      </w:pPr>
      <w:r w:rsidRPr="006B0A50">
        <w:rPr>
          <w:color w:val="000000" w:themeColor="text1"/>
        </w:rPr>
        <w:t xml:space="preserve">                                            </w:t>
      </w:r>
      <w:r w:rsidR="00000000" w:rsidRPr="006B0A50">
        <w:rPr>
          <w:color w:val="000000" w:themeColor="text1"/>
        </w:rPr>
        <w:t>Our Best Value Packages</w:t>
      </w:r>
    </w:p>
    <w:tbl>
      <w:tblPr>
        <w:tblStyle w:val="TableGrid"/>
        <w:tblW w:w="0" w:type="auto"/>
        <w:tblLook w:val="04A0" w:firstRow="1" w:lastRow="0" w:firstColumn="1" w:lastColumn="0" w:noHBand="0" w:noVBand="1"/>
      </w:tblPr>
      <w:tblGrid>
        <w:gridCol w:w="2880"/>
        <w:gridCol w:w="2880"/>
        <w:gridCol w:w="2880"/>
      </w:tblGrid>
      <w:tr w:rsidR="00A8595B" w14:paraId="1B217C44" w14:textId="77777777">
        <w:tc>
          <w:tcPr>
            <w:tcW w:w="2880" w:type="dxa"/>
          </w:tcPr>
          <w:p w14:paraId="3CEC0278" w14:textId="77777777" w:rsidR="00A8595B" w:rsidRDefault="00000000">
            <w:r>
              <w:t>Package</w:t>
            </w:r>
          </w:p>
        </w:tc>
        <w:tc>
          <w:tcPr>
            <w:tcW w:w="2880" w:type="dxa"/>
          </w:tcPr>
          <w:p w14:paraId="452794C1" w14:textId="77777777" w:rsidR="00A8595B" w:rsidRDefault="00000000">
            <w:r>
              <w:t>Features</w:t>
            </w:r>
          </w:p>
        </w:tc>
        <w:tc>
          <w:tcPr>
            <w:tcW w:w="2880" w:type="dxa"/>
          </w:tcPr>
          <w:p w14:paraId="1A827DD1" w14:textId="77777777" w:rsidR="00A8595B" w:rsidRDefault="00000000">
            <w:r>
              <w:t>Price</w:t>
            </w:r>
          </w:p>
        </w:tc>
      </w:tr>
      <w:tr w:rsidR="00A8595B" w14:paraId="2CAC44CB" w14:textId="77777777">
        <w:tc>
          <w:tcPr>
            <w:tcW w:w="2880" w:type="dxa"/>
          </w:tcPr>
          <w:p w14:paraId="6EA8FF29" w14:textId="77777777" w:rsidR="00A8595B" w:rsidRDefault="00000000">
            <w:r>
              <w:t>Basic Clean-Up</w:t>
            </w:r>
          </w:p>
        </w:tc>
        <w:tc>
          <w:tcPr>
            <w:tcW w:w="2880" w:type="dxa"/>
          </w:tcPr>
          <w:p w14:paraId="6451CC84" w14:textId="77777777" w:rsidR="00A8595B" w:rsidRDefault="00000000">
            <w:r>
              <w:t>Leaf removal, basic pruning</w:t>
            </w:r>
          </w:p>
        </w:tc>
        <w:tc>
          <w:tcPr>
            <w:tcW w:w="2880" w:type="dxa"/>
          </w:tcPr>
          <w:p w14:paraId="311FD146" w14:textId="77777777" w:rsidR="00A8595B" w:rsidRDefault="00000000">
            <w:r>
              <w:t>$99</w:t>
            </w:r>
          </w:p>
        </w:tc>
      </w:tr>
      <w:tr w:rsidR="00A8595B" w14:paraId="39F5B19D" w14:textId="77777777">
        <w:tc>
          <w:tcPr>
            <w:tcW w:w="2880" w:type="dxa"/>
          </w:tcPr>
          <w:p w14:paraId="67D7FBD5" w14:textId="77777777" w:rsidR="00A8595B" w:rsidRDefault="00000000">
            <w:r>
              <w:t>Design &amp; Planting</w:t>
            </w:r>
          </w:p>
        </w:tc>
        <w:tc>
          <w:tcPr>
            <w:tcW w:w="2880" w:type="dxa"/>
          </w:tcPr>
          <w:p w14:paraId="63E4FD48" w14:textId="77777777" w:rsidR="00A8595B" w:rsidRDefault="00000000">
            <w:r>
              <w:t>Garden layout, new plant installation</w:t>
            </w:r>
          </w:p>
        </w:tc>
        <w:tc>
          <w:tcPr>
            <w:tcW w:w="2880" w:type="dxa"/>
          </w:tcPr>
          <w:p w14:paraId="62D5AA5E" w14:textId="77777777" w:rsidR="00A8595B" w:rsidRDefault="00000000">
            <w:r>
              <w:t>$299</w:t>
            </w:r>
          </w:p>
        </w:tc>
      </w:tr>
      <w:tr w:rsidR="00A8595B" w14:paraId="21833468" w14:textId="77777777">
        <w:tc>
          <w:tcPr>
            <w:tcW w:w="2880" w:type="dxa"/>
          </w:tcPr>
          <w:p w14:paraId="21ABA93B" w14:textId="77777777" w:rsidR="00A8595B" w:rsidRDefault="00000000">
            <w:r>
              <w:t>Full Transformation</w:t>
            </w:r>
          </w:p>
        </w:tc>
        <w:tc>
          <w:tcPr>
            <w:tcW w:w="2880" w:type="dxa"/>
          </w:tcPr>
          <w:p w14:paraId="51880410" w14:textId="77777777" w:rsidR="00A8595B" w:rsidRDefault="00000000">
            <w:r>
              <w:t>Custom hardscaping &amp; planting</w:t>
            </w:r>
          </w:p>
        </w:tc>
        <w:tc>
          <w:tcPr>
            <w:tcW w:w="2880" w:type="dxa"/>
          </w:tcPr>
          <w:p w14:paraId="6A10CC87" w14:textId="77777777" w:rsidR="00A8595B" w:rsidRDefault="00000000">
            <w:r>
              <w:t>$799</w:t>
            </w:r>
          </w:p>
        </w:tc>
      </w:tr>
    </w:tbl>
    <w:p w14:paraId="417E39B2" w14:textId="77777777" w:rsidR="00A8595B" w:rsidRPr="006B0A50" w:rsidRDefault="00000000">
      <w:pPr>
        <w:pStyle w:val="Heading2"/>
        <w:rPr>
          <w:color w:val="000000" w:themeColor="text1"/>
          <w:sz w:val="32"/>
          <w:szCs w:val="32"/>
        </w:rPr>
      </w:pPr>
      <w:r w:rsidRPr="006B0A50">
        <w:rPr>
          <w:color w:val="000000" w:themeColor="text1"/>
          <w:sz w:val="32"/>
          <w:szCs w:val="32"/>
        </w:rPr>
        <w:t>Get In Touch</w:t>
      </w:r>
    </w:p>
    <w:p w14:paraId="2278392F" w14:textId="77777777" w:rsidR="00A8595B" w:rsidRDefault="00000000">
      <w:r>
        <w:t>210 Glendale Ave</w:t>
      </w:r>
    </w:p>
    <w:p w14:paraId="7936798B" w14:textId="77777777" w:rsidR="00A8595B" w:rsidRDefault="00000000">
      <w:r>
        <w:t>St. Catharines, Ontario</w:t>
      </w:r>
    </w:p>
    <w:p w14:paraId="39E1AF8D" w14:textId="77777777" w:rsidR="00A8595B" w:rsidRDefault="00000000">
      <w:r>
        <w:t>R3T 1R2</w:t>
      </w:r>
    </w:p>
    <w:p w14:paraId="221876FC" w14:textId="77777777" w:rsidR="00A8595B" w:rsidRDefault="00000000">
      <w:r>
        <w:t>© 2025 Muddy Boots Landscaping</w:t>
      </w:r>
    </w:p>
    <w:sectPr w:rsidR="00A859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8920949">
    <w:abstractNumId w:val="8"/>
  </w:num>
  <w:num w:numId="2" w16cid:durableId="672685723">
    <w:abstractNumId w:val="6"/>
  </w:num>
  <w:num w:numId="3" w16cid:durableId="1614164183">
    <w:abstractNumId w:val="5"/>
  </w:num>
  <w:num w:numId="4" w16cid:durableId="2065446222">
    <w:abstractNumId w:val="4"/>
  </w:num>
  <w:num w:numId="5" w16cid:durableId="1304197416">
    <w:abstractNumId w:val="7"/>
  </w:num>
  <w:num w:numId="6" w16cid:durableId="591547484">
    <w:abstractNumId w:val="3"/>
  </w:num>
  <w:num w:numId="7" w16cid:durableId="929194944">
    <w:abstractNumId w:val="2"/>
  </w:num>
  <w:num w:numId="8" w16cid:durableId="752049801">
    <w:abstractNumId w:val="1"/>
  </w:num>
  <w:num w:numId="9" w16cid:durableId="98161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0A50"/>
    <w:rsid w:val="00A8595B"/>
    <w:rsid w:val="00AA1D8D"/>
    <w:rsid w:val="00B47730"/>
    <w:rsid w:val="00CB0664"/>
    <w:rsid w:val="00E33E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40377"/>
  <w14:defaultImageDpi w14:val="300"/>
  <w15:docId w15:val="{5A2D81E4-5895-43FE-8E33-E84B7B50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Larisa Pitchko</cp:lastModifiedBy>
  <cp:revision>2</cp:revision>
  <dcterms:created xsi:type="dcterms:W3CDTF">2013-12-23T23:15:00Z</dcterms:created>
  <dcterms:modified xsi:type="dcterms:W3CDTF">2025-06-26T09:55:00Z</dcterms:modified>
  <cp:category/>
</cp:coreProperties>
</file>